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029B" w14:textId="45979787" w:rsidR="00F12387" w:rsidRDefault="00F12387" w:rsidP="00F12387">
      <w:pPr>
        <w:pStyle w:val="berschrift1"/>
        <w:jc w:val="center"/>
      </w:pPr>
      <w:proofErr w:type="spellStart"/>
      <w:r>
        <w:t>StayFlex</w:t>
      </w:r>
      <w:proofErr w:type="spellEnd"/>
      <w:r>
        <w:t xml:space="preserve"> GmbH</w:t>
      </w:r>
    </w:p>
    <w:p w14:paraId="122B7072" w14:textId="150AB587" w:rsidR="00F12387" w:rsidRDefault="00000000" w:rsidP="00F12387">
      <w:pPr>
        <w:pStyle w:val="berschrift1"/>
        <w:jc w:val="center"/>
        <w:rPr>
          <w:lang w:val="de-DE"/>
        </w:rPr>
      </w:pPr>
      <w:r w:rsidRPr="00F12387">
        <w:rPr>
          <w:lang w:val="de-DE"/>
        </w:rPr>
        <w:t>Lastenheft – Hotelbuchungssoftware</w:t>
      </w:r>
    </w:p>
    <w:p w14:paraId="66209CE1" w14:textId="639CE504" w:rsidR="00F12387" w:rsidRDefault="00F12387" w:rsidP="00F12387">
      <w:pPr>
        <w:jc w:val="center"/>
        <w:rPr>
          <w:lang w:val="de-DE"/>
        </w:rPr>
      </w:pPr>
      <w:r>
        <w:rPr>
          <w:lang w:val="de-DE"/>
        </w:rPr>
        <w:t>Änderungshistorie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2"/>
        <w:gridCol w:w="2164"/>
        <w:gridCol w:w="2161"/>
        <w:gridCol w:w="2153"/>
      </w:tblGrid>
      <w:tr w:rsidR="00F12387" w14:paraId="22C04689" w14:textId="77777777" w:rsidTr="00F12387">
        <w:tc>
          <w:tcPr>
            <w:tcW w:w="2195" w:type="dxa"/>
          </w:tcPr>
          <w:p w14:paraId="2AAC6B9F" w14:textId="5E4FFA55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2195" w:type="dxa"/>
          </w:tcPr>
          <w:p w14:paraId="33A9852F" w14:textId="7BF13F19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195" w:type="dxa"/>
          </w:tcPr>
          <w:p w14:paraId="09672E6D" w14:textId="793339EA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Änderung</w:t>
            </w:r>
          </w:p>
        </w:tc>
        <w:tc>
          <w:tcPr>
            <w:tcW w:w="2195" w:type="dxa"/>
          </w:tcPr>
          <w:p w14:paraId="566CB09C" w14:textId="0592E5EA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F12387" w14:paraId="15EB434B" w14:textId="77777777" w:rsidTr="00F12387">
        <w:tc>
          <w:tcPr>
            <w:tcW w:w="2195" w:type="dxa"/>
          </w:tcPr>
          <w:p w14:paraId="455EC4E5" w14:textId="6F940150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0.1</w:t>
            </w:r>
          </w:p>
        </w:tc>
        <w:tc>
          <w:tcPr>
            <w:tcW w:w="2195" w:type="dxa"/>
          </w:tcPr>
          <w:p w14:paraId="5FB457D6" w14:textId="7877A40F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05.02.2025</w:t>
            </w:r>
          </w:p>
        </w:tc>
        <w:tc>
          <w:tcPr>
            <w:tcW w:w="2195" w:type="dxa"/>
          </w:tcPr>
          <w:p w14:paraId="249A93FF" w14:textId="2AC2D482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Erstellung</w:t>
            </w:r>
          </w:p>
        </w:tc>
        <w:tc>
          <w:tcPr>
            <w:tcW w:w="2195" w:type="dxa"/>
          </w:tcPr>
          <w:p w14:paraId="592C5CA6" w14:textId="525297D5" w:rsidR="00F12387" w:rsidRDefault="00F12387" w:rsidP="00F12387">
            <w:pPr>
              <w:rPr>
                <w:lang w:val="de-DE"/>
              </w:rPr>
            </w:pPr>
            <w:r>
              <w:rPr>
                <w:lang w:val="de-DE"/>
              </w:rPr>
              <w:t>Michael Gait</w:t>
            </w:r>
          </w:p>
        </w:tc>
      </w:tr>
      <w:tr w:rsidR="00F12387" w14:paraId="0A27EFA6" w14:textId="77777777" w:rsidTr="00F12387">
        <w:tc>
          <w:tcPr>
            <w:tcW w:w="2195" w:type="dxa"/>
          </w:tcPr>
          <w:p w14:paraId="7D8158CD" w14:textId="77777777" w:rsidR="00F12387" w:rsidRDefault="00F12387" w:rsidP="00F12387">
            <w:pPr>
              <w:rPr>
                <w:lang w:val="de-DE"/>
              </w:rPr>
            </w:pPr>
          </w:p>
        </w:tc>
        <w:tc>
          <w:tcPr>
            <w:tcW w:w="2195" w:type="dxa"/>
          </w:tcPr>
          <w:p w14:paraId="6638B864" w14:textId="77777777" w:rsidR="00F12387" w:rsidRDefault="00F12387" w:rsidP="00F12387">
            <w:pPr>
              <w:rPr>
                <w:lang w:val="de-DE"/>
              </w:rPr>
            </w:pPr>
          </w:p>
        </w:tc>
        <w:tc>
          <w:tcPr>
            <w:tcW w:w="2195" w:type="dxa"/>
          </w:tcPr>
          <w:p w14:paraId="2906C15A" w14:textId="77777777" w:rsidR="00F12387" w:rsidRDefault="00F12387" w:rsidP="00F12387">
            <w:pPr>
              <w:rPr>
                <w:lang w:val="de-DE"/>
              </w:rPr>
            </w:pPr>
          </w:p>
        </w:tc>
        <w:tc>
          <w:tcPr>
            <w:tcW w:w="2195" w:type="dxa"/>
          </w:tcPr>
          <w:p w14:paraId="03345831" w14:textId="77777777" w:rsidR="00F12387" w:rsidRDefault="00F12387" w:rsidP="00F12387">
            <w:pPr>
              <w:rPr>
                <w:lang w:val="de-DE"/>
              </w:rPr>
            </w:pPr>
          </w:p>
        </w:tc>
      </w:tr>
    </w:tbl>
    <w:p w14:paraId="7999C2CE" w14:textId="77777777" w:rsidR="00F12387" w:rsidRPr="00F12387" w:rsidRDefault="00F12387" w:rsidP="00F12387">
      <w:pPr>
        <w:rPr>
          <w:lang w:val="de-DE"/>
        </w:rPr>
      </w:pPr>
    </w:p>
    <w:p w14:paraId="2212CF04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1. Zielsetzung</w:t>
      </w:r>
    </w:p>
    <w:p w14:paraId="469C8852" w14:textId="77777777" w:rsidR="00AD71ED" w:rsidRPr="00F12387" w:rsidRDefault="00000000">
      <w:pPr>
        <w:rPr>
          <w:lang w:val="de-DE"/>
        </w:rPr>
      </w:pPr>
      <w:r w:rsidRPr="00F12387">
        <w:rPr>
          <w:lang w:val="de-DE"/>
        </w:rPr>
        <w:t>Die Software soll Gästen ermöglichen, Zimmer online zu buchen, bestehende Buchungen einzusehen sowie relevante Hotelinformationen zu erhalten.</w:t>
      </w:r>
    </w:p>
    <w:p w14:paraId="7E2690A5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2. Anwendungsbereich</w:t>
      </w:r>
    </w:p>
    <w:p w14:paraId="2888087F" w14:textId="7F286113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Die Software soll</w:t>
      </w:r>
      <w:r w:rsidR="00F12387">
        <w:rPr>
          <w:lang w:val="de-DE"/>
        </w:rPr>
        <w:t xml:space="preserve"> auf</w:t>
      </w:r>
      <w:r w:rsidRPr="00F12387">
        <w:rPr>
          <w:lang w:val="de-DE"/>
        </w:rPr>
        <w:t xml:space="preserve"> </w:t>
      </w:r>
      <w:r w:rsidR="00F12387">
        <w:rPr>
          <w:lang w:val="de-DE"/>
        </w:rPr>
        <w:t xml:space="preserve">dem </w:t>
      </w:r>
      <w:r w:rsidRPr="00F12387">
        <w:rPr>
          <w:lang w:val="de-DE"/>
        </w:rPr>
        <w:t>Desktop</w:t>
      </w:r>
      <w:r w:rsidR="00F12387">
        <w:rPr>
          <w:lang w:val="de-DE"/>
        </w:rPr>
        <w:t xml:space="preserve"> </w:t>
      </w:r>
      <w:r w:rsidRPr="00F12387">
        <w:rPr>
          <w:lang w:val="de-DE"/>
        </w:rPr>
        <w:t>funktionieren.</w:t>
      </w:r>
    </w:p>
    <w:p w14:paraId="05BAC20A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3. Funktionen</w:t>
      </w:r>
    </w:p>
    <w:p w14:paraId="68B29B33" w14:textId="77777777" w:rsidR="00AD71ED" w:rsidRPr="00F12387" w:rsidRDefault="00000000">
      <w:pPr>
        <w:pStyle w:val="berschrift3"/>
        <w:rPr>
          <w:lang w:val="de-DE"/>
        </w:rPr>
      </w:pPr>
      <w:r w:rsidRPr="00F12387">
        <w:rPr>
          <w:lang w:val="de-DE"/>
        </w:rPr>
        <w:t>Für Gäste:</w:t>
      </w:r>
    </w:p>
    <w:p w14:paraId="26F8DBC1" w14:textId="77777777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Zimmerbuchung: Gäste können verfügbare Zimmer auswählen und buchen.</w:t>
      </w:r>
      <w:r w:rsidRPr="00F12387">
        <w:rPr>
          <w:lang w:val="de-DE"/>
        </w:rPr>
        <w:br/>
        <w:t>- Buchungsübersicht: Einsehen und Stornieren der eigenen Buchungen.</w:t>
      </w:r>
      <w:r w:rsidRPr="00F12387">
        <w:rPr>
          <w:lang w:val="de-DE"/>
        </w:rPr>
        <w:br/>
        <w:t>- Filteroptionen: Zimmer nach Preis, Ausstattung und Verfügbarkeit filtern.</w:t>
      </w:r>
    </w:p>
    <w:p w14:paraId="341347FE" w14:textId="77777777" w:rsidR="00AD71ED" w:rsidRPr="00F12387" w:rsidRDefault="00000000">
      <w:pPr>
        <w:pStyle w:val="berschrift3"/>
        <w:rPr>
          <w:lang w:val="de-DE"/>
        </w:rPr>
      </w:pPr>
      <w:r w:rsidRPr="00F12387">
        <w:rPr>
          <w:lang w:val="de-DE"/>
        </w:rPr>
        <w:t>Für das Hotelpersonal:</w:t>
      </w:r>
    </w:p>
    <w:p w14:paraId="62BD9CAF" w14:textId="77777777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Buchungsverwaltung: Einsicht und Bearbeitung von Buchungen.</w:t>
      </w:r>
      <w:r w:rsidRPr="00F12387">
        <w:rPr>
          <w:lang w:val="de-DE"/>
        </w:rPr>
        <w:br/>
        <w:t>- Zimmerverwaltung: Verfügbarkeitsstatus von Zimmern aktualisieren.</w:t>
      </w:r>
      <w:r w:rsidRPr="00F12387">
        <w:rPr>
          <w:lang w:val="de-DE"/>
        </w:rPr>
        <w:br/>
        <w:t>- Berichtswesen: Statistiken über Buchungen und Auslastung.</w:t>
      </w:r>
    </w:p>
    <w:p w14:paraId="1F30D55F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4. Nicht-funktionale Anforderungen</w:t>
      </w:r>
    </w:p>
    <w:p w14:paraId="2F76514A" w14:textId="77777777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Benutzerfreundlichkeit: Einfache Bedienung, kurze Ladezeiten.</w:t>
      </w:r>
      <w:r w:rsidRPr="00F12387">
        <w:rPr>
          <w:lang w:val="de-DE"/>
        </w:rPr>
        <w:br/>
        <w:t>- Datenschutz: Einhaltung der DSGVO (Datenschutzgrundverordnung).</w:t>
      </w:r>
      <w:r w:rsidRPr="00F12387">
        <w:rPr>
          <w:lang w:val="de-DE"/>
        </w:rPr>
        <w:br/>
        <w:t>- Verfügbarkeit: Das System soll 24/7 verfügbar sein.</w:t>
      </w:r>
    </w:p>
    <w:p w14:paraId="69194B10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5. Schnittstellen</w:t>
      </w:r>
    </w:p>
    <w:p w14:paraId="0A619416" w14:textId="5EB4D85E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Zahlungssystem: Integration von Zahlungsanbietern (z. B. Kreditkarten, PayPal)</w:t>
      </w:r>
    </w:p>
    <w:p w14:paraId="5C7AB95A" w14:textId="77777777" w:rsidR="00AD71ED" w:rsidRPr="00F12387" w:rsidRDefault="00000000">
      <w:pPr>
        <w:pStyle w:val="berschrift2"/>
        <w:rPr>
          <w:lang w:val="de-DE"/>
        </w:rPr>
      </w:pPr>
      <w:r w:rsidRPr="00F12387">
        <w:rPr>
          <w:lang w:val="de-DE"/>
        </w:rPr>
        <w:t>6. Abnahmekriterien</w:t>
      </w:r>
    </w:p>
    <w:p w14:paraId="6B2595B9" w14:textId="77777777" w:rsidR="00AD71ED" w:rsidRPr="00F12387" w:rsidRDefault="00000000">
      <w:pPr>
        <w:rPr>
          <w:lang w:val="de-DE"/>
        </w:rPr>
      </w:pPr>
      <w:r w:rsidRPr="00F12387">
        <w:rPr>
          <w:lang w:val="de-DE"/>
        </w:rPr>
        <w:t>- Fehlerfreie Buchungen.</w:t>
      </w:r>
      <w:r w:rsidRPr="00F12387">
        <w:rPr>
          <w:lang w:val="de-DE"/>
        </w:rPr>
        <w:br/>
        <w:t>- Richtigkeit der Verfügbarkeitsanzeige.</w:t>
      </w:r>
      <w:r w:rsidRPr="00F12387">
        <w:rPr>
          <w:lang w:val="de-DE"/>
        </w:rPr>
        <w:br/>
        <w:t>- Einhaltung der Datenschutzanforderungen.</w:t>
      </w:r>
    </w:p>
    <w:sectPr w:rsidR="00AD71ED" w:rsidRPr="00F12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656030">
    <w:abstractNumId w:val="8"/>
  </w:num>
  <w:num w:numId="2" w16cid:durableId="2072540617">
    <w:abstractNumId w:val="6"/>
  </w:num>
  <w:num w:numId="3" w16cid:durableId="159515076">
    <w:abstractNumId w:val="5"/>
  </w:num>
  <w:num w:numId="4" w16cid:durableId="1221480891">
    <w:abstractNumId w:val="4"/>
  </w:num>
  <w:num w:numId="5" w16cid:durableId="1337800883">
    <w:abstractNumId w:val="7"/>
  </w:num>
  <w:num w:numId="6" w16cid:durableId="248391816">
    <w:abstractNumId w:val="3"/>
  </w:num>
  <w:num w:numId="7" w16cid:durableId="657728216">
    <w:abstractNumId w:val="2"/>
  </w:num>
  <w:num w:numId="8" w16cid:durableId="1399741">
    <w:abstractNumId w:val="1"/>
  </w:num>
  <w:num w:numId="9" w16cid:durableId="146480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71ED"/>
    <w:rsid w:val="00B47730"/>
    <w:rsid w:val="00BF67F7"/>
    <w:rsid w:val="00CB0664"/>
    <w:rsid w:val="00F12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75897"/>
  <w14:defaultImageDpi w14:val="300"/>
  <w15:docId w15:val="{39EA522C-E4FE-4284-89C5-727DD161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ZZ22 Gait Michael</cp:lastModifiedBy>
  <cp:revision>2</cp:revision>
  <dcterms:created xsi:type="dcterms:W3CDTF">2025-02-05T08:52:00Z</dcterms:created>
  <dcterms:modified xsi:type="dcterms:W3CDTF">2025-02-05T08:52:00Z</dcterms:modified>
  <cp:category/>
</cp:coreProperties>
</file>